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AB86A" w14:textId="77777777" w:rsidR="00FD52EB" w:rsidRPr="004A67FA" w:rsidRDefault="00FD52EB" w:rsidP="00FD52EB">
      <w:pPr>
        <w:pStyle w:val="Heading1"/>
        <w:jc w:val="center"/>
        <w:rPr>
          <w:color w:val="000000" w:themeColor="text1"/>
          <w:sz w:val="40"/>
          <w:szCs w:val="40"/>
        </w:rPr>
      </w:pPr>
      <w:r w:rsidRPr="004A67FA">
        <w:rPr>
          <w:color w:val="000000" w:themeColor="text1"/>
          <w:sz w:val="40"/>
          <w:szCs w:val="40"/>
        </w:rPr>
        <w:t>Pizza Sales Using SQL and Excel</w:t>
      </w:r>
    </w:p>
    <w:p w14:paraId="00456E8F" w14:textId="309E8A87" w:rsidR="00014723" w:rsidRPr="004A67FA" w:rsidRDefault="00000000">
      <w:pPr>
        <w:pStyle w:val="Heading1"/>
        <w:rPr>
          <w:color w:val="000000" w:themeColor="text1"/>
        </w:rPr>
      </w:pPr>
      <w:r w:rsidRPr="004A67FA">
        <w:rPr>
          <w:color w:val="000000" w:themeColor="text1"/>
        </w:rPr>
        <w:t>Objective</w:t>
      </w:r>
    </w:p>
    <w:p w14:paraId="02AF21EB" w14:textId="77777777" w:rsidR="00014723" w:rsidRDefault="00000000">
      <w:r>
        <w:t>This project aims to perform a detailed analysis of pizza sales data using SQL queries and visualize key business insights using Excel dashboards. The goal is to understand customer behavior, product performance, and time-based trends to improve business decision-making.</w:t>
      </w:r>
    </w:p>
    <w:p w14:paraId="13B4F02B" w14:textId="4D351D8E" w:rsidR="00014723" w:rsidRDefault="00000000">
      <w:pPr>
        <w:pStyle w:val="Heading1"/>
      </w:pPr>
      <w:r>
        <w:t xml:space="preserve"> </w:t>
      </w:r>
      <w:r w:rsidRPr="004A67FA">
        <w:rPr>
          <w:color w:val="000000" w:themeColor="text1"/>
        </w:rPr>
        <w:t>Business Requirements &amp; Problem Statement</w:t>
      </w:r>
    </w:p>
    <w:p w14:paraId="1F6E6187" w14:textId="00897A26" w:rsidR="00014723" w:rsidRDefault="00000000">
      <w:r>
        <w:t>The pizza restaurant wants to understand:</w:t>
      </w:r>
      <w:r>
        <w:br/>
        <w:t>- How much revenue they’re generating</w:t>
      </w:r>
      <w:r>
        <w:br/>
        <w:t>- What are the most and least popular pizzas</w:t>
      </w:r>
      <w:r>
        <w:br/>
        <w:t>- When customers are placing orders</w:t>
      </w:r>
      <w:r>
        <w:br/>
        <w:t>- Which pizza categories and sizes are performing best</w:t>
      </w:r>
      <w:r>
        <w:br/>
      </w:r>
      <w:r>
        <w:br/>
      </w:r>
    </w:p>
    <w:p w14:paraId="68A0294E" w14:textId="133A61CF" w:rsidR="00014723" w:rsidRPr="004A67FA" w:rsidRDefault="00000000" w:rsidP="00FD52EB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 w:themeColor="text1"/>
        </w:rPr>
      </w:pPr>
      <w:r w:rsidRPr="004A67FA">
        <w:rPr>
          <w:b/>
          <w:bCs/>
          <w:color w:val="000000" w:themeColor="text1"/>
        </w:rPr>
        <w:t>KPIs  Calculated:</w:t>
      </w:r>
    </w:p>
    <w:p w14:paraId="635D92CD" w14:textId="77777777" w:rsidR="00014723" w:rsidRDefault="00000000" w:rsidP="00FD52EB">
      <w:pPr>
        <w:pStyle w:val="ListNumber"/>
        <w:numPr>
          <w:ilvl w:val="0"/>
          <w:numId w:val="0"/>
        </w:numPr>
        <w:ind w:left="360" w:hanging="360"/>
      </w:pPr>
      <w:r>
        <w:t>1. Total Revenue: Sum of the total price of all pizza orders</w:t>
      </w:r>
    </w:p>
    <w:p w14:paraId="17D5B591" w14:textId="77777777" w:rsidR="00014723" w:rsidRDefault="00000000" w:rsidP="00FD52EB">
      <w:pPr>
        <w:pStyle w:val="ListNumber"/>
        <w:numPr>
          <w:ilvl w:val="0"/>
          <w:numId w:val="0"/>
        </w:numPr>
      </w:pPr>
      <w:r>
        <w:t>2. Average Order Value: Total revenue ÷ total number of orders</w:t>
      </w:r>
    </w:p>
    <w:p w14:paraId="7CA32F26" w14:textId="77777777" w:rsidR="00014723" w:rsidRDefault="00000000" w:rsidP="00FD52EB">
      <w:pPr>
        <w:pStyle w:val="ListNumber"/>
        <w:numPr>
          <w:ilvl w:val="0"/>
          <w:numId w:val="0"/>
        </w:numPr>
      </w:pPr>
      <w:r>
        <w:t>3. Total Pizzas Sold: Sum of all pizza quantities</w:t>
      </w:r>
    </w:p>
    <w:p w14:paraId="1B54BCD8" w14:textId="77777777" w:rsidR="00014723" w:rsidRDefault="00000000" w:rsidP="00FD52EB">
      <w:pPr>
        <w:pStyle w:val="ListNumber"/>
        <w:numPr>
          <w:ilvl w:val="0"/>
          <w:numId w:val="0"/>
        </w:numPr>
      </w:pPr>
      <w:r>
        <w:t>4. Total Orders: Count of unique orders placed</w:t>
      </w:r>
    </w:p>
    <w:p w14:paraId="1CDD5DA6" w14:textId="77777777" w:rsidR="00014723" w:rsidRDefault="00000000" w:rsidP="00FD52EB">
      <w:pPr>
        <w:pStyle w:val="ListNumber"/>
        <w:numPr>
          <w:ilvl w:val="0"/>
          <w:numId w:val="0"/>
        </w:numPr>
        <w:ind w:left="360" w:hanging="360"/>
      </w:pPr>
      <w:r>
        <w:t>5. Average Pizzas Per Order: Total pizzas sold ÷ total orders</w:t>
      </w:r>
    </w:p>
    <w:p w14:paraId="77FDCDA3" w14:textId="77777777" w:rsidR="004A67FA" w:rsidRDefault="004A67FA" w:rsidP="00FD52EB">
      <w:pPr>
        <w:pStyle w:val="ListNumber"/>
        <w:numPr>
          <w:ilvl w:val="0"/>
          <w:numId w:val="0"/>
        </w:numPr>
        <w:ind w:left="360" w:hanging="360"/>
      </w:pPr>
    </w:p>
    <w:p w14:paraId="735E5F1A" w14:textId="45401550" w:rsidR="00014723" w:rsidRPr="004A67FA" w:rsidRDefault="00000000">
      <w:pPr>
        <w:pStyle w:val="Heading1"/>
        <w:rPr>
          <w:color w:val="000000" w:themeColor="text1"/>
        </w:rPr>
      </w:pPr>
      <w:r w:rsidRPr="004A67FA">
        <w:rPr>
          <w:color w:val="000000" w:themeColor="text1"/>
        </w:rPr>
        <w:t xml:space="preserve"> SQL Queries Used</w:t>
      </w:r>
    </w:p>
    <w:p w14:paraId="56C1FA8E" w14:textId="41C6EE2F" w:rsidR="00FD52EB" w:rsidRPr="00F32496" w:rsidRDefault="00FD52EB" w:rsidP="00FD52EB">
      <w:pPr>
        <w:pStyle w:val="ListParagraph"/>
        <w:numPr>
          <w:ilvl w:val="0"/>
          <w:numId w:val="10"/>
        </w:numPr>
        <w:spacing w:after="160" w:line="480" w:lineRule="auto"/>
        <w:rPr>
          <w:color w:val="000000" w:themeColor="text1"/>
        </w:rPr>
      </w:pPr>
      <w:r w:rsidRPr="00F32496">
        <w:rPr>
          <w:color w:val="000000" w:themeColor="text1"/>
        </w:rPr>
        <w:t>Total revenue:</w:t>
      </w:r>
    </w:p>
    <w:p w14:paraId="6AB5F2C0" w14:textId="77777777" w:rsidR="00FD52EB" w:rsidRPr="00F32496" w:rsidRDefault="00FD52EB" w:rsidP="00FD52EB">
      <w:r w:rsidRPr="00F32496">
        <w:t>SELECT sum(</w:t>
      </w:r>
      <w:proofErr w:type="spellStart"/>
      <w:r w:rsidRPr="00F32496">
        <w:t>total_price</w:t>
      </w:r>
      <w:proofErr w:type="spellEnd"/>
      <w:r w:rsidRPr="00F32496">
        <w:t xml:space="preserve">) as </w:t>
      </w:r>
      <w:proofErr w:type="spellStart"/>
      <w:r w:rsidRPr="00F32496">
        <w:t>Total_Revenue</w:t>
      </w:r>
      <w:proofErr w:type="spellEnd"/>
      <w:r w:rsidRPr="00F32496">
        <w:t xml:space="preserve"> from </w:t>
      </w:r>
      <w:proofErr w:type="spellStart"/>
      <w:r w:rsidRPr="00F32496">
        <w:t>pizza_</w:t>
      </w:r>
      <w:proofErr w:type="gramStart"/>
      <w:r w:rsidRPr="00F32496">
        <w:t>sales</w:t>
      </w:r>
      <w:proofErr w:type="spellEnd"/>
      <w:r w:rsidRPr="00F32496">
        <w:t>;</w:t>
      </w:r>
      <w:proofErr w:type="gramEnd"/>
    </w:p>
    <w:p w14:paraId="612E8F6F" w14:textId="77777777" w:rsidR="00FD52EB" w:rsidRPr="00F32496" w:rsidRDefault="00FD52EB" w:rsidP="00FD52EB">
      <w:r w:rsidRPr="00F32496">
        <w:drawing>
          <wp:inline distT="0" distB="0" distL="0" distR="0" wp14:anchorId="259A3A07" wp14:editId="28B0D7B7">
            <wp:extent cx="1857634" cy="790685"/>
            <wp:effectExtent l="0" t="0" r="9525" b="9525"/>
            <wp:docPr id="1311253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534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6D70" w14:textId="77777777" w:rsidR="00FD52EB" w:rsidRPr="00F32496" w:rsidRDefault="00FD52EB" w:rsidP="00FD52EB"/>
    <w:p w14:paraId="331052E8" w14:textId="77777777" w:rsidR="00FD52EB" w:rsidRPr="00F32496" w:rsidRDefault="00FD52EB" w:rsidP="00FD52EB">
      <w:pPr>
        <w:pStyle w:val="ListParagraph"/>
        <w:numPr>
          <w:ilvl w:val="0"/>
          <w:numId w:val="10"/>
        </w:numPr>
        <w:spacing w:after="160" w:line="480" w:lineRule="auto"/>
        <w:rPr>
          <w:color w:val="000000" w:themeColor="text1"/>
        </w:rPr>
      </w:pPr>
      <w:r w:rsidRPr="00F32496">
        <w:rPr>
          <w:color w:val="000000" w:themeColor="text1"/>
        </w:rPr>
        <w:t xml:space="preserve"> Average order value:</w:t>
      </w:r>
    </w:p>
    <w:p w14:paraId="1449535E" w14:textId="77777777" w:rsidR="00FD52EB" w:rsidRPr="00F32496" w:rsidRDefault="00FD52EB" w:rsidP="00FD52EB">
      <w:r w:rsidRPr="00F32496">
        <w:lastRenderedPageBreak/>
        <w:t>SELECT sum(</w:t>
      </w:r>
      <w:proofErr w:type="spellStart"/>
      <w:r w:rsidRPr="00F32496">
        <w:t>total_price</w:t>
      </w:r>
      <w:proofErr w:type="spellEnd"/>
      <w:r w:rsidRPr="00F32496">
        <w:t xml:space="preserve">)/count(distinct </w:t>
      </w:r>
      <w:proofErr w:type="spellStart"/>
      <w:r w:rsidRPr="00F32496">
        <w:t>order_id</w:t>
      </w:r>
      <w:proofErr w:type="spellEnd"/>
      <w:r w:rsidRPr="00F32496">
        <w:t xml:space="preserve">) as </w:t>
      </w:r>
      <w:proofErr w:type="spellStart"/>
      <w:r w:rsidRPr="00F32496">
        <w:t>Avg_Order_Value</w:t>
      </w:r>
      <w:proofErr w:type="spellEnd"/>
      <w:r w:rsidRPr="00F32496">
        <w:t xml:space="preserve"> from </w:t>
      </w:r>
      <w:proofErr w:type="spellStart"/>
      <w:r w:rsidRPr="00F32496">
        <w:t>pizza_</w:t>
      </w:r>
      <w:proofErr w:type="gramStart"/>
      <w:r w:rsidRPr="00F32496">
        <w:t>sales</w:t>
      </w:r>
      <w:proofErr w:type="spellEnd"/>
      <w:r w:rsidRPr="00F32496">
        <w:t>;</w:t>
      </w:r>
      <w:proofErr w:type="gramEnd"/>
    </w:p>
    <w:p w14:paraId="5C1002C1" w14:textId="77777777" w:rsidR="00FD52EB" w:rsidRPr="00F32496" w:rsidRDefault="00FD52EB" w:rsidP="00FD52EB">
      <w:r w:rsidRPr="00F32496">
        <w:drawing>
          <wp:inline distT="0" distB="0" distL="0" distR="0" wp14:anchorId="235051A9" wp14:editId="2BB52FEC">
            <wp:extent cx="1781424" cy="562053"/>
            <wp:effectExtent l="0" t="0" r="9525" b="0"/>
            <wp:docPr id="1606057200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57200" name="Picture 1" descr="A close-up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9C7F" w14:textId="77777777" w:rsidR="00FD52EB" w:rsidRPr="00F32496" w:rsidRDefault="00FD52EB" w:rsidP="00FD52EB">
      <w:pPr>
        <w:rPr>
          <w:b/>
          <w:bCs/>
        </w:rPr>
      </w:pPr>
    </w:p>
    <w:p w14:paraId="48EEB40A" w14:textId="77777777" w:rsidR="00FD52EB" w:rsidRPr="00F32496" w:rsidRDefault="00FD52EB" w:rsidP="00FD52EB">
      <w:pPr>
        <w:pStyle w:val="ListParagraph"/>
        <w:numPr>
          <w:ilvl w:val="0"/>
          <w:numId w:val="10"/>
        </w:numPr>
        <w:spacing w:after="160" w:line="480" w:lineRule="auto"/>
        <w:rPr>
          <w:color w:val="000000" w:themeColor="text1"/>
        </w:rPr>
      </w:pPr>
      <w:r w:rsidRPr="00F32496">
        <w:rPr>
          <w:color w:val="000000" w:themeColor="text1"/>
        </w:rPr>
        <w:t xml:space="preserve"> Total Pizzas sold:</w:t>
      </w:r>
    </w:p>
    <w:p w14:paraId="087DBFE0" w14:textId="77777777" w:rsidR="00FD52EB" w:rsidRPr="00F32496" w:rsidRDefault="00FD52EB" w:rsidP="00FD52EB">
      <w:r w:rsidRPr="00F32496">
        <w:t xml:space="preserve">SELECT sum(quantity) as </w:t>
      </w:r>
      <w:proofErr w:type="spellStart"/>
      <w:r w:rsidRPr="00F32496">
        <w:t>Total_Pizza_Sold</w:t>
      </w:r>
      <w:proofErr w:type="spellEnd"/>
      <w:r w:rsidRPr="00F32496">
        <w:t xml:space="preserve"> from </w:t>
      </w:r>
      <w:proofErr w:type="spellStart"/>
      <w:r w:rsidRPr="00F32496">
        <w:t>pizza_</w:t>
      </w:r>
      <w:proofErr w:type="gramStart"/>
      <w:r w:rsidRPr="00F32496">
        <w:t>sales</w:t>
      </w:r>
      <w:proofErr w:type="spellEnd"/>
      <w:r w:rsidRPr="00F32496">
        <w:t>;</w:t>
      </w:r>
      <w:proofErr w:type="gramEnd"/>
    </w:p>
    <w:p w14:paraId="5B36987D" w14:textId="77777777" w:rsidR="00FD52EB" w:rsidRPr="00F32496" w:rsidRDefault="00FD52EB" w:rsidP="00FD52EB">
      <w:r w:rsidRPr="00F32496">
        <w:drawing>
          <wp:inline distT="0" distB="0" distL="0" distR="0" wp14:anchorId="167C0D1C" wp14:editId="300FB7D3">
            <wp:extent cx="1829055" cy="571580"/>
            <wp:effectExtent l="0" t="0" r="0" b="0"/>
            <wp:docPr id="547966018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66018" name="Picture 1" descr="A close-up of a receip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E261" w14:textId="77777777" w:rsidR="00FD52EB" w:rsidRPr="00F32496" w:rsidRDefault="00FD52EB" w:rsidP="00FD52EB"/>
    <w:p w14:paraId="7CED7D73" w14:textId="77777777" w:rsidR="00FD52EB" w:rsidRPr="00F32496" w:rsidRDefault="00FD52EB" w:rsidP="00FD52EB">
      <w:pPr>
        <w:pStyle w:val="ListParagraph"/>
        <w:numPr>
          <w:ilvl w:val="0"/>
          <w:numId w:val="10"/>
        </w:numPr>
        <w:spacing w:after="160" w:line="480" w:lineRule="auto"/>
        <w:rPr>
          <w:color w:val="000000" w:themeColor="text1"/>
        </w:rPr>
      </w:pPr>
      <w:r w:rsidRPr="00F32496">
        <w:rPr>
          <w:color w:val="000000" w:themeColor="text1"/>
        </w:rPr>
        <w:t xml:space="preserve"> Total orders placed:</w:t>
      </w:r>
    </w:p>
    <w:p w14:paraId="3DF2994B" w14:textId="77777777" w:rsidR="00FD52EB" w:rsidRPr="00F32496" w:rsidRDefault="00FD52EB" w:rsidP="00FD52EB">
      <w:r w:rsidRPr="00F32496">
        <w:t>SELECT count(distinct(</w:t>
      </w:r>
      <w:proofErr w:type="spellStart"/>
      <w:r w:rsidRPr="00F32496">
        <w:t>order_id</w:t>
      </w:r>
      <w:proofErr w:type="spellEnd"/>
      <w:r w:rsidRPr="00F32496">
        <w:t xml:space="preserve">)) as </w:t>
      </w:r>
      <w:proofErr w:type="spellStart"/>
      <w:r w:rsidRPr="00F32496">
        <w:t>Total_Orders</w:t>
      </w:r>
      <w:proofErr w:type="spellEnd"/>
      <w:r w:rsidRPr="00F32496">
        <w:t xml:space="preserve"> from </w:t>
      </w:r>
      <w:proofErr w:type="spellStart"/>
      <w:r w:rsidRPr="00F32496">
        <w:t>pizza_</w:t>
      </w:r>
      <w:proofErr w:type="gramStart"/>
      <w:r w:rsidRPr="00F32496">
        <w:t>sales</w:t>
      </w:r>
      <w:proofErr w:type="spellEnd"/>
      <w:r w:rsidRPr="00F32496">
        <w:t>;</w:t>
      </w:r>
      <w:proofErr w:type="gramEnd"/>
    </w:p>
    <w:p w14:paraId="1EEF971C" w14:textId="77777777" w:rsidR="00FD52EB" w:rsidRPr="00F32496" w:rsidRDefault="00FD52EB" w:rsidP="00FD52EB">
      <w:r w:rsidRPr="00F32496">
        <w:drawing>
          <wp:inline distT="0" distB="0" distL="0" distR="0" wp14:anchorId="660BEC85" wp14:editId="727DA678">
            <wp:extent cx="1467055" cy="543001"/>
            <wp:effectExtent l="0" t="0" r="0" b="9525"/>
            <wp:docPr id="369199134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9134" name="Picture 1" descr="A close-up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BDE0" w14:textId="77777777" w:rsidR="00FD52EB" w:rsidRPr="00F32496" w:rsidRDefault="00FD52EB" w:rsidP="00FD52EB"/>
    <w:p w14:paraId="477516C3" w14:textId="77777777" w:rsidR="00FD52EB" w:rsidRPr="00F32496" w:rsidRDefault="00FD52EB" w:rsidP="00FD52EB">
      <w:pPr>
        <w:pStyle w:val="ListParagraph"/>
        <w:numPr>
          <w:ilvl w:val="0"/>
          <w:numId w:val="10"/>
        </w:numPr>
        <w:spacing w:after="160" w:line="480" w:lineRule="auto"/>
        <w:rPr>
          <w:color w:val="000000" w:themeColor="text1"/>
        </w:rPr>
      </w:pPr>
      <w:r w:rsidRPr="00F32496">
        <w:rPr>
          <w:color w:val="000000" w:themeColor="text1"/>
        </w:rPr>
        <w:t xml:space="preserve"> Average pizzas per order:</w:t>
      </w:r>
    </w:p>
    <w:p w14:paraId="71F70F41" w14:textId="77777777" w:rsidR="00FD52EB" w:rsidRPr="00F32496" w:rsidRDefault="00FD52EB" w:rsidP="00FD52EB">
      <w:r w:rsidRPr="00F32496">
        <w:t xml:space="preserve">SELECT CAST(CAST(sum(quantity) AS DECIMAL(10,2))/CAST(count(distinct </w:t>
      </w:r>
      <w:proofErr w:type="spellStart"/>
      <w:r w:rsidRPr="00F32496">
        <w:t>order_id</w:t>
      </w:r>
      <w:proofErr w:type="spellEnd"/>
      <w:r w:rsidRPr="00F32496">
        <w:t xml:space="preserve">) AS DECIMAL(10,2)) AS DECIMAL(10,2))  as </w:t>
      </w:r>
      <w:proofErr w:type="spellStart"/>
      <w:r w:rsidRPr="00F32496">
        <w:t>Avg_Pizza_Sold</w:t>
      </w:r>
      <w:proofErr w:type="spellEnd"/>
      <w:r w:rsidRPr="00F32496">
        <w:t xml:space="preserve"> from </w:t>
      </w:r>
      <w:proofErr w:type="spellStart"/>
      <w:r w:rsidRPr="00F32496">
        <w:t>pizza_</w:t>
      </w:r>
      <w:proofErr w:type="gramStart"/>
      <w:r w:rsidRPr="00F32496">
        <w:t>sales</w:t>
      </w:r>
      <w:proofErr w:type="spellEnd"/>
      <w:r w:rsidRPr="00F32496">
        <w:t>;</w:t>
      </w:r>
      <w:proofErr w:type="gramEnd"/>
    </w:p>
    <w:p w14:paraId="2E111757" w14:textId="77777777" w:rsidR="00FD52EB" w:rsidRPr="00F32496" w:rsidRDefault="00FD52EB" w:rsidP="00FD52EB">
      <w:r w:rsidRPr="00F32496">
        <w:drawing>
          <wp:inline distT="0" distB="0" distL="0" distR="0" wp14:anchorId="596848F8" wp14:editId="10C44A35">
            <wp:extent cx="1619476" cy="495369"/>
            <wp:effectExtent l="0" t="0" r="0" b="0"/>
            <wp:docPr id="2087548847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8847" name="Picture 1" descr="A close-up of a receip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3FA4" w14:textId="77777777" w:rsidR="00FD52EB" w:rsidRPr="00F32496" w:rsidRDefault="00FD52EB" w:rsidP="00FD52EB"/>
    <w:p w14:paraId="3DCB6B04" w14:textId="77777777" w:rsidR="00FD52EB" w:rsidRPr="00F32496" w:rsidRDefault="00FD52EB" w:rsidP="00FD52EB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t>Daily trend for total orders:</w:t>
      </w:r>
    </w:p>
    <w:p w14:paraId="3FD55CA2" w14:textId="77777777" w:rsidR="00FD52EB" w:rsidRPr="00F32496" w:rsidRDefault="00FD52EB" w:rsidP="00FD52EB">
      <w:r w:rsidRPr="00F32496">
        <w:t xml:space="preserve">SELECT DATENAME(DW, </w:t>
      </w:r>
      <w:proofErr w:type="spellStart"/>
      <w:r w:rsidRPr="00F32496">
        <w:t>order_date</w:t>
      </w:r>
      <w:proofErr w:type="spellEnd"/>
      <w:r w:rsidRPr="00F32496">
        <w:t xml:space="preserve">) as </w:t>
      </w:r>
      <w:proofErr w:type="spellStart"/>
      <w:r w:rsidRPr="00F32496">
        <w:t>order_day</w:t>
      </w:r>
      <w:proofErr w:type="spellEnd"/>
      <w:r w:rsidRPr="00F32496">
        <w:t xml:space="preserve">, COUNT(DISTINCT </w:t>
      </w:r>
      <w:proofErr w:type="spellStart"/>
      <w:r w:rsidRPr="00F32496">
        <w:t>order_id</w:t>
      </w:r>
      <w:proofErr w:type="spellEnd"/>
      <w:r w:rsidRPr="00F32496">
        <w:t xml:space="preserve">) as </w:t>
      </w:r>
      <w:proofErr w:type="spellStart"/>
      <w:r w:rsidRPr="00F32496">
        <w:t>Total_Orders</w:t>
      </w:r>
      <w:proofErr w:type="spellEnd"/>
      <w:r w:rsidRPr="00F32496">
        <w:t xml:space="preserve"> from </w:t>
      </w:r>
      <w:proofErr w:type="spellStart"/>
      <w:r w:rsidRPr="00F32496">
        <w:t>pizza_sales</w:t>
      </w:r>
      <w:proofErr w:type="spellEnd"/>
      <w:r w:rsidRPr="00F32496">
        <w:t xml:space="preserve"> </w:t>
      </w:r>
    </w:p>
    <w:p w14:paraId="774F8711" w14:textId="77777777" w:rsidR="00FD52EB" w:rsidRPr="00F32496" w:rsidRDefault="00FD52EB" w:rsidP="00FD52EB">
      <w:r w:rsidRPr="00F32496">
        <w:t xml:space="preserve">group by DATENAME(DW, </w:t>
      </w:r>
      <w:proofErr w:type="spellStart"/>
      <w:r w:rsidRPr="00F32496">
        <w:t>order_date</w:t>
      </w:r>
      <w:proofErr w:type="spellEnd"/>
      <w:proofErr w:type="gramStart"/>
      <w:r w:rsidRPr="00F32496">
        <w:t>);</w:t>
      </w:r>
      <w:proofErr w:type="gramEnd"/>
    </w:p>
    <w:p w14:paraId="40FD9DAC" w14:textId="77777777" w:rsidR="00FD52EB" w:rsidRPr="00F32496" w:rsidRDefault="00FD52EB" w:rsidP="00FD52EB">
      <w:r w:rsidRPr="00F32496">
        <w:lastRenderedPageBreak/>
        <w:drawing>
          <wp:inline distT="0" distB="0" distL="0" distR="0" wp14:anchorId="555F8D3F" wp14:editId="60FC336B">
            <wp:extent cx="1981477" cy="1562318"/>
            <wp:effectExtent l="0" t="0" r="0" b="0"/>
            <wp:docPr id="1438410568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10568" name="Picture 1" descr="A screenshot of a data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B1F" w14:textId="77777777" w:rsidR="00FD52EB" w:rsidRPr="00F32496" w:rsidRDefault="00FD52EB" w:rsidP="00FD52EB"/>
    <w:p w14:paraId="1B2FA3B9" w14:textId="77777777" w:rsidR="00FD52EB" w:rsidRPr="00F32496" w:rsidRDefault="00FD52EB" w:rsidP="00FD52EB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t>Hourly trend for orders:</w:t>
      </w:r>
    </w:p>
    <w:p w14:paraId="0DA8B36C" w14:textId="77777777" w:rsidR="00FD52EB" w:rsidRPr="00F32496" w:rsidRDefault="00FD52EB" w:rsidP="00FD52EB">
      <w:r w:rsidRPr="00F32496">
        <w:t>SELECT DATEPART(</w:t>
      </w:r>
      <w:proofErr w:type="spellStart"/>
      <w:r w:rsidRPr="00F32496">
        <w:t>hour,order_time</w:t>
      </w:r>
      <w:proofErr w:type="spellEnd"/>
      <w:r w:rsidRPr="00F32496">
        <w:t xml:space="preserve">)as </w:t>
      </w:r>
      <w:proofErr w:type="spellStart"/>
      <w:r w:rsidRPr="00F32496">
        <w:t>order_hours</w:t>
      </w:r>
      <w:proofErr w:type="spellEnd"/>
      <w:r w:rsidRPr="00F32496">
        <w:t xml:space="preserve">, count(distinct </w:t>
      </w:r>
      <w:proofErr w:type="spellStart"/>
      <w:r w:rsidRPr="00F32496">
        <w:t>order_id</w:t>
      </w:r>
      <w:proofErr w:type="spellEnd"/>
      <w:r w:rsidRPr="00F32496">
        <w:t xml:space="preserve">) as </w:t>
      </w:r>
      <w:proofErr w:type="spellStart"/>
      <w:r w:rsidRPr="00F32496">
        <w:t>Total_Orders</w:t>
      </w:r>
      <w:proofErr w:type="spellEnd"/>
      <w:r w:rsidRPr="00F32496">
        <w:t xml:space="preserve"> from </w:t>
      </w:r>
      <w:proofErr w:type="spellStart"/>
      <w:r w:rsidRPr="00F32496">
        <w:t>pizza_sales</w:t>
      </w:r>
      <w:proofErr w:type="spellEnd"/>
    </w:p>
    <w:p w14:paraId="1BF7E717" w14:textId="77777777" w:rsidR="00FD52EB" w:rsidRPr="00F32496" w:rsidRDefault="00FD52EB" w:rsidP="00FD52EB">
      <w:r w:rsidRPr="00F32496">
        <w:t>group by DATEPART(</w:t>
      </w:r>
      <w:proofErr w:type="spellStart"/>
      <w:r w:rsidRPr="00F32496">
        <w:t>hour,order_time</w:t>
      </w:r>
      <w:proofErr w:type="spellEnd"/>
      <w:r w:rsidRPr="00F32496">
        <w:t>)</w:t>
      </w:r>
    </w:p>
    <w:p w14:paraId="10692152" w14:textId="77777777" w:rsidR="00FD52EB" w:rsidRPr="00F32496" w:rsidRDefault="00FD52EB" w:rsidP="00FD52EB">
      <w:r w:rsidRPr="00F32496">
        <w:t>order by DATEPART(</w:t>
      </w:r>
      <w:proofErr w:type="spellStart"/>
      <w:r w:rsidRPr="00F32496">
        <w:t>hour,order_time</w:t>
      </w:r>
      <w:proofErr w:type="spellEnd"/>
      <w:proofErr w:type="gramStart"/>
      <w:r w:rsidRPr="00F32496">
        <w:t>);</w:t>
      </w:r>
      <w:proofErr w:type="gramEnd"/>
    </w:p>
    <w:p w14:paraId="2C2FF09A" w14:textId="77777777" w:rsidR="00FD52EB" w:rsidRPr="00F32496" w:rsidRDefault="00FD52EB" w:rsidP="00FD52EB">
      <w:r w:rsidRPr="00F32496">
        <w:drawing>
          <wp:inline distT="0" distB="0" distL="0" distR="0" wp14:anchorId="0AC06130" wp14:editId="421B4865">
            <wp:extent cx="1971950" cy="1514686"/>
            <wp:effectExtent l="0" t="0" r="9525" b="9525"/>
            <wp:docPr id="241498969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98969" name="Picture 1" descr="A screenshot of a data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050F" w14:textId="77777777" w:rsidR="00FD52EB" w:rsidRPr="00F32496" w:rsidRDefault="00FD52EB" w:rsidP="00FD52EB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t>Percentage of sales by pizza category :</w:t>
      </w:r>
    </w:p>
    <w:p w14:paraId="6E84E45E" w14:textId="77777777" w:rsidR="00FD52EB" w:rsidRPr="00F32496" w:rsidRDefault="00FD52EB" w:rsidP="00FD52EB">
      <w:r w:rsidRPr="00F32496">
        <w:t xml:space="preserve">SELECT </w:t>
      </w:r>
      <w:proofErr w:type="spellStart"/>
      <w:r w:rsidRPr="00F32496">
        <w:t>pizza_category</w:t>
      </w:r>
      <w:proofErr w:type="spellEnd"/>
      <w:r w:rsidRPr="00F32496">
        <w:t>, sum(</w:t>
      </w:r>
      <w:proofErr w:type="spellStart"/>
      <w:r w:rsidRPr="00F32496">
        <w:t>total_price</w:t>
      </w:r>
      <w:proofErr w:type="spellEnd"/>
      <w:r w:rsidRPr="00F32496">
        <w:t xml:space="preserve">)as </w:t>
      </w:r>
      <w:proofErr w:type="spellStart"/>
      <w:r w:rsidRPr="00F32496">
        <w:t>total_sales</w:t>
      </w:r>
      <w:proofErr w:type="spellEnd"/>
      <w:r w:rsidRPr="00F32496">
        <w:t xml:space="preserve"> , sum(</w:t>
      </w:r>
      <w:proofErr w:type="spellStart"/>
      <w:r w:rsidRPr="00F32496">
        <w:t>total_price</w:t>
      </w:r>
      <w:proofErr w:type="spellEnd"/>
      <w:r w:rsidRPr="00F32496">
        <w:t>)* 100/ (SELECT sum(</w:t>
      </w:r>
      <w:proofErr w:type="spellStart"/>
      <w:r w:rsidRPr="00F32496">
        <w:t>total_price</w:t>
      </w:r>
      <w:proofErr w:type="spellEnd"/>
      <w:r w:rsidRPr="00F32496">
        <w:t xml:space="preserve">) from </w:t>
      </w:r>
      <w:proofErr w:type="spellStart"/>
      <w:r w:rsidRPr="00F32496">
        <w:t>pizza_sales</w:t>
      </w:r>
      <w:proofErr w:type="spellEnd"/>
      <w:r w:rsidRPr="00F32496">
        <w:t xml:space="preserve"> where MONTH(</w:t>
      </w:r>
      <w:proofErr w:type="spellStart"/>
      <w:r w:rsidRPr="00F32496">
        <w:t>order_date</w:t>
      </w:r>
      <w:proofErr w:type="spellEnd"/>
      <w:r w:rsidRPr="00F32496">
        <w:t>)=1 )</w:t>
      </w:r>
    </w:p>
    <w:p w14:paraId="7B39D4C5" w14:textId="77777777" w:rsidR="00FD52EB" w:rsidRPr="00F32496" w:rsidRDefault="00FD52EB" w:rsidP="00FD52EB">
      <w:r w:rsidRPr="00F32496">
        <w:t xml:space="preserve">as PCT from </w:t>
      </w:r>
      <w:proofErr w:type="spellStart"/>
      <w:r w:rsidRPr="00F32496">
        <w:t>pizza_sales</w:t>
      </w:r>
      <w:proofErr w:type="spellEnd"/>
      <w:r w:rsidRPr="00F32496">
        <w:t xml:space="preserve"> </w:t>
      </w:r>
    </w:p>
    <w:p w14:paraId="74A475AF" w14:textId="77777777" w:rsidR="00FD52EB" w:rsidRPr="00F32496" w:rsidRDefault="00FD52EB" w:rsidP="00FD52EB">
      <w:r w:rsidRPr="00F32496">
        <w:t>where MONTH(</w:t>
      </w:r>
      <w:proofErr w:type="spellStart"/>
      <w:r w:rsidRPr="00F32496">
        <w:t>order_date</w:t>
      </w:r>
      <w:proofErr w:type="spellEnd"/>
      <w:r w:rsidRPr="00F32496">
        <w:t>)=1</w:t>
      </w:r>
    </w:p>
    <w:p w14:paraId="6443BEF8" w14:textId="77777777" w:rsidR="00FD52EB" w:rsidRPr="00F32496" w:rsidRDefault="00FD52EB" w:rsidP="00FD52EB">
      <w:r w:rsidRPr="00F32496">
        <w:t xml:space="preserve">GROUP BY </w:t>
      </w:r>
      <w:proofErr w:type="spellStart"/>
      <w:r w:rsidRPr="00F32496">
        <w:t>pizza_</w:t>
      </w:r>
      <w:proofErr w:type="gramStart"/>
      <w:r w:rsidRPr="00F32496">
        <w:t>category</w:t>
      </w:r>
      <w:proofErr w:type="spellEnd"/>
      <w:r w:rsidRPr="00F32496">
        <w:t>;</w:t>
      </w:r>
      <w:proofErr w:type="gramEnd"/>
    </w:p>
    <w:p w14:paraId="16022ECD" w14:textId="77777777" w:rsidR="00FD52EB" w:rsidRPr="00F32496" w:rsidRDefault="00FD52EB" w:rsidP="00FD52EB">
      <w:r w:rsidRPr="00F32496">
        <w:drawing>
          <wp:inline distT="0" distB="0" distL="0" distR="0" wp14:anchorId="400FBB78" wp14:editId="3697C0FD">
            <wp:extent cx="3677163" cy="1219370"/>
            <wp:effectExtent l="0" t="0" r="0" b="0"/>
            <wp:docPr id="1928012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1221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27DE" w14:textId="77777777" w:rsidR="00FD52EB" w:rsidRPr="00F32496" w:rsidRDefault="00FD52EB" w:rsidP="00FD52EB"/>
    <w:p w14:paraId="22684EBC" w14:textId="77777777" w:rsidR="00FD52EB" w:rsidRPr="00F32496" w:rsidRDefault="00FD52EB" w:rsidP="00FD52EB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t>Percentage of sales by pizza size :</w:t>
      </w:r>
    </w:p>
    <w:p w14:paraId="16A1491B" w14:textId="77777777" w:rsidR="00FD52EB" w:rsidRPr="00F32496" w:rsidRDefault="00FD52EB" w:rsidP="00FD52EB">
      <w:r w:rsidRPr="00F32496">
        <w:t xml:space="preserve">SELECT </w:t>
      </w:r>
      <w:proofErr w:type="spellStart"/>
      <w:r w:rsidRPr="00F32496">
        <w:t>pizza_size</w:t>
      </w:r>
      <w:proofErr w:type="spellEnd"/>
      <w:r w:rsidRPr="00F32496">
        <w:t>, cast(sum(</w:t>
      </w:r>
      <w:proofErr w:type="spellStart"/>
      <w:r w:rsidRPr="00F32496">
        <w:t>total_price</w:t>
      </w:r>
      <w:proofErr w:type="spellEnd"/>
      <w:r w:rsidRPr="00F32496">
        <w:t xml:space="preserve">)as decimal(10,2)) as </w:t>
      </w:r>
      <w:proofErr w:type="spellStart"/>
      <w:r w:rsidRPr="00F32496">
        <w:t>total_sales</w:t>
      </w:r>
      <w:proofErr w:type="spellEnd"/>
      <w:r w:rsidRPr="00F32496">
        <w:t xml:space="preserve"> , cast(sum(</w:t>
      </w:r>
      <w:proofErr w:type="spellStart"/>
      <w:r w:rsidRPr="00F32496">
        <w:t>total_price</w:t>
      </w:r>
      <w:proofErr w:type="spellEnd"/>
      <w:r w:rsidRPr="00F32496">
        <w:t>)* 100/ (SELECT sum(</w:t>
      </w:r>
      <w:proofErr w:type="spellStart"/>
      <w:r w:rsidRPr="00F32496">
        <w:t>total_price</w:t>
      </w:r>
      <w:proofErr w:type="spellEnd"/>
      <w:r w:rsidRPr="00F32496">
        <w:t xml:space="preserve">) from </w:t>
      </w:r>
      <w:proofErr w:type="spellStart"/>
      <w:r w:rsidRPr="00F32496">
        <w:t>pizza_sales</w:t>
      </w:r>
      <w:proofErr w:type="spellEnd"/>
      <w:r w:rsidRPr="00F32496">
        <w:t xml:space="preserve"> where DATEPART(</w:t>
      </w:r>
      <w:proofErr w:type="spellStart"/>
      <w:r w:rsidRPr="00F32496">
        <w:t>quarter,order_date</w:t>
      </w:r>
      <w:proofErr w:type="spellEnd"/>
      <w:r w:rsidRPr="00F32496">
        <w:t>)=1 )as decimal(10,2))</w:t>
      </w:r>
    </w:p>
    <w:p w14:paraId="447E5D3C" w14:textId="77777777" w:rsidR="00FD52EB" w:rsidRPr="00F32496" w:rsidRDefault="00FD52EB" w:rsidP="00FD52EB">
      <w:r w:rsidRPr="00F32496">
        <w:t xml:space="preserve">as PCT from </w:t>
      </w:r>
      <w:proofErr w:type="spellStart"/>
      <w:r w:rsidRPr="00F32496">
        <w:t>pizza_sales</w:t>
      </w:r>
      <w:proofErr w:type="spellEnd"/>
      <w:r w:rsidRPr="00F32496">
        <w:t xml:space="preserve"> </w:t>
      </w:r>
    </w:p>
    <w:p w14:paraId="3ECBAB20" w14:textId="77777777" w:rsidR="00FD52EB" w:rsidRPr="00F32496" w:rsidRDefault="00FD52EB" w:rsidP="00FD52EB">
      <w:r w:rsidRPr="00F32496">
        <w:t>where DATEPART(</w:t>
      </w:r>
      <w:proofErr w:type="spellStart"/>
      <w:r w:rsidRPr="00F32496">
        <w:t>quarter,order_date</w:t>
      </w:r>
      <w:proofErr w:type="spellEnd"/>
      <w:r w:rsidRPr="00F32496">
        <w:t>)=1</w:t>
      </w:r>
    </w:p>
    <w:p w14:paraId="2670CCC8" w14:textId="77777777" w:rsidR="00FD52EB" w:rsidRPr="00F32496" w:rsidRDefault="00FD52EB" w:rsidP="00FD52EB">
      <w:r w:rsidRPr="00F32496">
        <w:t xml:space="preserve">GROUP BY </w:t>
      </w:r>
      <w:proofErr w:type="spellStart"/>
      <w:r w:rsidRPr="00F32496">
        <w:t>pizza_size</w:t>
      </w:r>
      <w:proofErr w:type="spellEnd"/>
    </w:p>
    <w:p w14:paraId="506CEC8C" w14:textId="77777777" w:rsidR="00FD52EB" w:rsidRPr="00F32496" w:rsidRDefault="00FD52EB" w:rsidP="00FD52EB">
      <w:r w:rsidRPr="00F32496">
        <w:t xml:space="preserve">order by PCT </w:t>
      </w:r>
      <w:proofErr w:type="gramStart"/>
      <w:r w:rsidRPr="00F32496">
        <w:t>desc;</w:t>
      </w:r>
      <w:proofErr w:type="gramEnd"/>
    </w:p>
    <w:p w14:paraId="7DBB932B" w14:textId="77777777" w:rsidR="00FD52EB" w:rsidRPr="00F32496" w:rsidRDefault="00FD52EB" w:rsidP="00FD52EB">
      <w:r w:rsidRPr="00F32496">
        <w:drawing>
          <wp:inline distT="0" distB="0" distL="0" distR="0" wp14:anchorId="76D36DF1" wp14:editId="282DB40F">
            <wp:extent cx="2295845" cy="1200318"/>
            <wp:effectExtent l="0" t="0" r="0" b="0"/>
            <wp:docPr id="1403233779" name="Picture 1" descr="A screenshot of 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33779" name="Picture 1" descr="A screenshot of a white sheet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D06F" w14:textId="77777777" w:rsidR="00FD52EB" w:rsidRPr="00F32496" w:rsidRDefault="00FD52EB" w:rsidP="00FD52EB"/>
    <w:p w14:paraId="338DF6E2" w14:textId="77777777" w:rsidR="00FD52EB" w:rsidRPr="00F32496" w:rsidRDefault="00FD52EB" w:rsidP="00FD52EB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t>Total no. of pizzas sold by pizza category:</w:t>
      </w:r>
    </w:p>
    <w:p w14:paraId="68451DA8" w14:textId="77777777" w:rsidR="00FD52EB" w:rsidRPr="00F32496" w:rsidRDefault="00FD52EB" w:rsidP="00FD52EB">
      <w:r w:rsidRPr="00F32496">
        <w:t xml:space="preserve">SELECT </w:t>
      </w:r>
      <w:proofErr w:type="spellStart"/>
      <w:r w:rsidRPr="00F32496">
        <w:t>pizza_category</w:t>
      </w:r>
      <w:proofErr w:type="spellEnd"/>
      <w:r w:rsidRPr="00F32496">
        <w:t xml:space="preserve">, sum(quantity)as </w:t>
      </w:r>
      <w:proofErr w:type="spellStart"/>
      <w:r w:rsidRPr="00F32496">
        <w:t>Total_Pizza_Sold</w:t>
      </w:r>
      <w:proofErr w:type="spellEnd"/>
    </w:p>
    <w:p w14:paraId="3E8FA2E7" w14:textId="77777777" w:rsidR="00FD52EB" w:rsidRPr="00F32496" w:rsidRDefault="00FD52EB" w:rsidP="00FD52EB">
      <w:r w:rsidRPr="00F32496">
        <w:t xml:space="preserve">from </w:t>
      </w:r>
      <w:proofErr w:type="spellStart"/>
      <w:r w:rsidRPr="00F32496">
        <w:t>pizza_sales</w:t>
      </w:r>
      <w:proofErr w:type="spellEnd"/>
    </w:p>
    <w:p w14:paraId="27694ED6" w14:textId="77777777" w:rsidR="00FD52EB" w:rsidRPr="00F32496" w:rsidRDefault="00FD52EB" w:rsidP="00FD52EB">
      <w:r w:rsidRPr="00F32496">
        <w:t xml:space="preserve">group by </w:t>
      </w:r>
      <w:proofErr w:type="spellStart"/>
      <w:r w:rsidRPr="00F32496">
        <w:t>pizza_</w:t>
      </w:r>
      <w:proofErr w:type="gramStart"/>
      <w:r w:rsidRPr="00F32496">
        <w:t>category</w:t>
      </w:r>
      <w:proofErr w:type="spellEnd"/>
      <w:r w:rsidRPr="00F32496">
        <w:t>;</w:t>
      </w:r>
      <w:proofErr w:type="gramEnd"/>
    </w:p>
    <w:p w14:paraId="0E023632" w14:textId="77777777" w:rsidR="00FD52EB" w:rsidRPr="00F32496" w:rsidRDefault="00FD52EB" w:rsidP="00FD52EB">
      <w:r w:rsidRPr="00F32496">
        <w:drawing>
          <wp:inline distT="0" distB="0" distL="0" distR="0" wp14:anchorId="7C616083" wp14:editId="3EC08337">
            <wp:extent cx="2391109" cy="1286054"/>
            <wp:effectExtent l="0" t="0" r="9525" b="0"/>
            <wp:docPr id="506995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9580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D676" w14:textId="77777777" w:rsidR="00FD52EB" w:rsidRPr="00F32496" w:rsidRDefault="00FD52EB" w:rsidP="00FD52EB"/>
    <w:p w14:paraId="5D612C7B" w14:textId="77777777" w:rsidR="00FD52EB" w:rsidRPr="00F32496" w:rsidRDefault="00FD52EB" w:rsidP="00FD52EB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t>Top 5 best sellers by total pizzas sold:</w:t>
      </w:r>
    </w:p>
    <w:p w14:paraId="73F44CB0" w14:textId="77777777" w:rsidR="00FD52EB" w:rsidRPr="00F32496" w:rsidRDefault="00FD52EB" w:rsidP="00FD52EB">
      <w:r w:rsidRPr="00F32496">
        <w:t xml:space="preserve">SELECT top 5 </w:t>
      </w:r>
      <w:proofErr w:type="spellStart"/>
      <w:r w:rsidRPr="00F32496">
        <w:t>pizza_name</w:t>
      </w:r>
      <w:proofErr w:type="spellEnd"/>
      <w:r w:rsidRPr="00F32496">
        <w:t xml:space="preserve">, sum(quantity) as </w:t>
      </w:r>
      <w:proofErr w:type="spellStart"/>
      <w:r w:rsidRPr="00F32496">
        <w:t>Total_Pizzaa_Sold</w:t>
      </w:r>
      <w:proofErr w:type="spellEnd"/>
    </w:p>
    <w:p w14:paraId="7E2EEC40" w14:textId="77777777" w:rsidR="00FD52EB" w:rsidRPr="00F32496" w:rsidRDefault="00FD52EB" w:rsidP="00FD52EB">
      <w:r w:rsidRPr="00F32496">
        <w:t xml:space="preserve">from </w:t>
      </w:r>
      <w:proofErr w:type="spellStart"/>
      <w:r w:rsidRPr="00F32496">
        <w:t>pizza_sales</w:t>
      </w:r>
      <w:proofErr w:type="spellEnd"/>
    </w:p>
    <w:p w14:paraId="692A5E3D" w14:textId="77777777" w:rsidR="00FD52EB" w:rsidRPr="00F32496" w:rsidRDefault="00FD52EB" w:rsidP="00FD52EB">
      <w:r w:rsidRPr="00F32496">
        <w:lastRenderedPageBreak/>
        <w:t xml:space="preserve">group by </w:t>
      </w:r>
      <w:proofErr w:type="spellStart"/>
      <w:r w:rsidRPr="00F32496">
        <w:t>pizza_name</w:t>
      </w:r>
      <w:proofErr w:type="spellEnd"/>
    </w:p>
    <w:p w14:paraId="196E4844" w14:textId="77777777" w:rsidR="00FD52EB" w:rsidRPr="00F32496" w:rsidRDefault="00FD52EB" w:rsidP="00FD52EB">
      <w:r w:rsidRPr="00F32496">
        <w:t xml:space="preserve">order by sum(quantity) </w:t>
      </w:r>
      <w:proofErr w:type="gramStart"/>
      <w:r w:rsidRPr="00F32496">
        <w:t>desc;</w:t>
      </w:r>
      <w:proofErr w:type="gramEnd"/>
    </w:p>
    <w:p w14:paraId="36D72714" w14:textId="77777777" w:rsidR="00FD52EB" w:rsidRPr="00F32496" w:rsidRDefault="00FD52EB" w:rsidP="00FD52EB">
      <w:r w:rsidRPr="00F32496">
        <w:drawing>
          <wp:inline distT="0" distB="0" distL="0" distR="0" wp14:anchorId="7A76B81B" wp14:editId="3781EFED">
            <wp:extent cx="3162741" cy="1638529"/>
            <wp:effectExtent l="0" t="0" r="0" b="0"/>
            <wp:docPr id="63137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75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03F4" w14:textId="77777777" w:rsidR="00FD52EB" w:rsidRPr="00F32496" w:rsidRDefault="00FD52EB" w:rsidP="00FD52EB"/>
    <w:p w14:paraId="49BB91BD" w14:textId="77777777" w:rsidR="00FD52EB" w:rsidRPr="00F32496" w:rsidRDefault="00FD52EB" w:rsidP="00FD52EB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t>Bottom 5 best sellers by Total pizzas sold:</w:t>
      </w:r>
    </w:p>
    <w:p w14:paraId="3BD2E14B" w14:textId="77777777" w:rsidR="00FD52EB" w:rsidRPr="00F32496" w:rsidRDefault="00FD52EB" w:rsidP="00FD52EB">
      <w:r w:rsidRPr="00F32496">
        <w:t xml:space="preserve">SELECT top 5 </w:t>
      </w:r>
      <w:proofErr w:type="spellStart"/>
      <w:r w:rsidRPr="00F32496">
        <w:t>pizza_name</w:t>
      </w:r>
      <w:proofErr w:type="spellEnd"/>
      <w:r w:rsidRPr="00F32496">
        <w:t xml:space="preserve">, sum(quantity) as </w:t>
      </w:r>
      <w:proofErr w:type="spellStart"/>
      <w:r w:rsidRPr="00F32496">
        <w:t>Total_Pizzaa_Sold</w:t>
      </w:r>
      <w:proofErr w:type="spellEnd"/>
    </w:p>
    <w:p w14:paraId="2419C7B9" w14:textId="77777777" w:rsidR="00FD52EB" w:rsidRPr="00F32496" w:rsidRDefault="00FD52EB" w:rsidP="00FD52EB">
      <w:r w:rsidRPr="00F32496">
        <w:t xml:space="preserve">from </w:t>
      </w:r>
      <w:proofErr w:type="spellStart"/>
      <w:r w:rsidRPr="00F32496">
        <w:t>pizza_sales</w:t>
      </w:r>
      <w:proofErr w:type="spellEnd"/>
    </w:p>
    <w:p w14:paraId="0C0FD702" w14:textId="77777777" w:rsidR="00FD52EB" w:rsidRPr="00F32496" w:rsidRDefault="00FD52EB" w:rsidP="00FD52EB">
      <w:r w:rsidRPr="00F32496">
        <w:t xml:space="preserve">group by </w:t>
      </w:r>
      <w:proofErr w:type="spellStart"/>
      <w:r w:rsidRPr="00F32496">
        <w:t>pizza_name</w:t>
      </w:r>
      <w:proofErr w:type="spellEnd"/>
    </w:p>
    <w:p w14:paraId="56B81030" w14:textId="77777777" w:rsidR="00FD52EB" w:rsidRPr="00F32496" w:rsidRDefault="00FD52EB" w:rsidP="00FD52EB">
      <w:r w:rsidRPr="00F32496">
        <w:t>order by sum(quantity</w:t>
      </w:r>
      <w:proofErr w:type="gramStart"/>
      <w:r w:rsidRPr="00F32496">
        <w:t>);</w:t>
      </w:r>
      <w:proofErr w:type="gramEnd"/>
    </w:p>
    <w:p w14:paraId="6E51DE92" w14:textId="77777777" w:rsidR="00FD52EB" w:rsidRPr="00F32496" w:rsidRDefault="00FD52EB" w:rsidP="00FD52EB">
      <w:r w:rsidRPr="00F32496">
        <w:drawing>
          <wp:inline distT="0" distB="0" distL="0" distR="0" wp14:anchorId="0EDE245A" wp14:editId="7B254E95">
            <wp:extent cx="3181794" cy="1409897"/>
            <wp:effectExtent l="0" t="0" r="0" b="0"/>
            <wp:docPr id="923687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720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7EC6" w14:textId="77777777" w:rsidR="00FD52EB" w:rsidRPr="00F32496" w:rsidRDefault="00FD52EB" w:rsidP="00FD52EB"/>
    <w:p w14:paraId="541055F5" w14:textId="77777777" w:rsidR="00FD52EB" w:rsidRPr="00F32496" w:rsidRDefault="00FD52EB" w:rsidP="00FD52EB"/>
    <w:p w14:paraId="11BE84A7" w14:textId="77777777" w:rsidR="00FD52EB" w:rsidRPr="00F32496" w:rsidRDefault="00FD52EB" w:rsidP="00FD52EB"/>
    <w:p w14:paraId="12C4B7B2" w14:textId="77777777" w:rsidR="00FD52EB" w:rsidRPr="00FD52EB" w:rsidRDefault="00FD52EB" w:rsidP="00FD52EB"/>
    <w:p w14:paraId="26BDDDDC" w14:textId="5387329F" w:rsidR="00014723" w:rsidRDefault="00000000">
      <w:pPr>
        <w:pStyle w:val="Heading1"/>
      </w:pPr>
      <w:r>
        <w:t>Visualizations and Charts Created</w:t>
      </w:r>
    </w:p>
    <w:p w14:paraId="5CF51092" w14:textId="77777777" w:rsidR="00014723" w:rsidRDefault="00000000">
      <w:pPr>
        <w:pStyle w:val="ListBullet"/>
      </w:pPr>
      <w:r>
        <w:t>Daily Order Trend: Bar chart showing total orders by day of week</w:t>
      </w:r>
    </w:p>
    <w:p w14:paraId="40898E1A" w14:textId="77777777" w:rsidR="00014723" w:rsidRDefault="00000000">
      <w:pPr>
        <w:pStyle w:val="ListBullet"/>
      </w:pPr>
      <w:r>
        <w:t>Hourly Order Trend: Line chart showing total orders by hour</w:t>
      </w:r>
    </w:p>
    <w:p w14:paraId="781D45D9" w14:textId="77777777" w:rsidR="00014723" w:rsidRDefault="00000000">
      <w:pPr>
        <w:pStyle w:val="ListBullet"/>
      </w:pPr>
      <w:r>
        <w:t>Sales by Pizza Category: Pie chart showing revenue contribution per category</w:t>
      </w:r>
    </w:p>
    <w:p w14:paraId="160D7DD6" w14:textId="77777777" w:rsidR="00014723" w:rsidRDefault="00000000">
      <w:pPr>
        <w:pStyle w:val="ListBullet"/>
      </w:pPr>
      <w:r>
        <w:lastRenderedPageBreak/>
        <w:t>Sales by Pizza Size: Pie chart showing revenue per size</w:t>
      </w:r>
    </w:p>
    <w:p w14:paraId="1EA132B7" w14:textId="77777777" w:rsidR="00014723" w:rsidRDefault="00000000">
      <w:pPr>
        <w:pStyle w:val="ListBullet"/>
      </w:pPr>
      <w:r>
        <w:t>Pizzas Sold by Category: Funnel chart for quantity sold in each category</w:t>
      </w:r>
    </w:p>
    <w:p w14:paraId="29236442" w14:textId="77777777" w:rsidR="00014723" w:rsidRDefault="00000000">
      <w:pPr>
        <w:pStyle w:val="ListBullet"/>
      </w:pPr>
      <w:r>
        <w:t>Top 5 Pizzas Sold: Bar chart for best-selling pizzas</w:t>
      </w:r>
    </w:p>
    <w:p w14:paraId="4DCA0048" w14:textId="77777777" w:rsidR="00014723" w:rsidRDefault="00000000">
      <w:pPr>
        <w:pStyle w:val="ListBullet"/>
      </w:pPr>
      <w:r>
        <w:t>Bottom 5 Pizzas Sold: Bar chart for least-selling pizzas</w:t>
      </w:r>
    </w:p>
    <w:p w14:paraId="0BDA5FB7" w14:textId="77777777" w:rsidR="00FD52EB" w:rsidRDefault="00FD52EB" w:rsidP="00FD52EB">
      <w:pPr>
        <w:pStyle w:val="ListBullet"/>
        <w:numPr>
          <w:ilvl w:val="0"/>
          <w:numId w:val="0"/>
        </w:numPr>
        <w:ind w:left="360" w:hanging="360"/>
      </w:pPr>
    </w:p>
    <w:p w14:paraId="559A3B4E" w14:textId="5827E2B9" w:rsidR="00FD52EB" w:rsidRDefault="00FD52EB" w:rsidP="00FD52EB">
      <w:pPr>
        <w:pStyle w:val="ListBullet"/>
        <w:numPr>
          <w:ilvl w:val="0"/>
          <w:numId w:val="0"/>
        </w:numPr>
        <w:ind w:left="360" w:hanging="360"/>
      </w:pPr>
      <w:r w:rsidRPr="00FD52EB">
        <w:drawing>
          <wp:inline distT="0" distB="0" distL="0" distR="0" wp14:anchorId="0D31B930" wp14:editId="0A520FB4">
            <wp:extent cx="5486400" cy="2979420"/>
            <wp:effectExtent l="0" t="0" r="0" b="0"/>
            <wp:docPr id="122282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26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0C6" w14:textId="77777777" w:rsidR="00FD52EB" w:rsidRDefault="00FD52EB">
      <w:pPr>
        <w:pStyle w:val="Heading1"/>
      </w:pPr>
    </w:p>
    <w:p w14:paraId="5979AEDC" w14:textId="6468D446" w:rsidR="00014723" w:rsidRPr="004A67FA" w:rsidRDefault="00000000">
      <w:pPr>
        <w:pStyle w:val="Heading1"/>
        <w:rPr>
          <w:color w:val="000000" w:themeColor="text1"/>
        </w:rPr>
      </w:pPr>
      <w:r w:rsidRPr="004A67FA">
        <w:rPr>
          <w:color w:val="000000" w:themeColor="text1"/>
        </w:rPr>
        <w:t>Tools &amp; Technologies Used</w:t>
      </w:r>
    </w:p>
    <w:p w14:paraId="2C360C8F" w14:textId="77777777" w:rsidR="00014723" w:rsidRDefault="00000000">
      <w:pPr>
        <w:pStyle w:val="ListBullet"/>
      </w:pPr>
      <w:r>
        <w:t>SQL: Data cleaning and aggregation</w:t>
      </w:r>
    </w:p>
    <w:p w14:paraId="308C8D3C" w14:textId="77777777" w:rsidR="00014723" w:rsidRDefault="00000000">
      <w:pPr>
        <w:pStyle w:val="ListBullet"/>
      </w:pPr>
      <w:r>
        <w:t>Excel: Creating interactive dashboard</w:t>
      </w:r>
    </w:p>
    <w:p w14:paraId="4EDC7C5D" w14:textId="704A3FAA" w:rsidR="00FD52EB" w:rsidRDefault="00000000" w:rsidP="009559A3">
      <w:pPr>
        <w:pStyle w:val="ListBullet"/>
      </w:pPr>
      <w:r>
        <w:t>MS Word: Query documentation</w:t>
      </w:r>
    </w:p>
    <w:p w14:paraId="25C5AB05" w14:textId="77777777" w:rsidR="009559A3" w:rsidRDefault="009559A3" w:rsidP="009559A3">
      <w:pPr>
        <w:pStyle w:val="ListBullet"/>
        <w:numPr>
          <w:ilvl w:val="0"/>
          <w:numId w:val="0"/>
        </w:numPr>
        <w:ind w:left="360"/>
      </w:pPr>
    </w:p>
    <w:p w14:paraId="1F58E10D" w14:textId="77777777" w:rsidR="009559A3" w:rsidRDefault="009559A3" w:rsidP="009559A3">
      <w:pPr>
        <w:pStyle w:val="ListBullet"/>
        <w:numPr>
          <w:ilvl w:val="0"/>
          <w:numId w:val="0"/>
        </w:numPr>
        <w:ind w:left="360"/>
      </w:pPr>
    </w:p>
    <w:p w14:paraId="14E7442D" w14:textId="32505513" w:rsidR="00014723" w:rsidRPr="004A67FA" w:rsidRDefault="00000000">
      <w:pPr>
        <w:pStyle w:val="Heading1"/>
        <w:rPr>
          <w:color w:val="000000" w:themeColor="text1"/>
        </w:rPr>
      </w:pPr>
      <w:r w:rsidRPr="004A67FA">
        <w:rPr>
          <w:color w:val="000000" w:themeColor="text1"/>
        </w:rPr>
        <w:t>Insights and Observations</w:t>
      </w:r>
    </w:p>
    <w:p w14:paraId="47805F83" w14:textId="77777777" w:rsidR="009559A3" w:rsidRDefault="009559A3" w:rsidP="009559A3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4B61DF41" w14:textId="22DD12D0" w:rsidR="009559A3" w:rsidRPr="009559A3" w:rsidRDefault="009559A3" w:rsidP="009559A3">
      <w:pPr>
        <w:pStyle w:val="ListBullet"/>
        <w:numPr>
          <w:ilvl w:val="0"/>
          <w:numId w:val="0"/>
        </w:numPr>
        <w:ind w:left="360" w:hanging="360"/>
      </w:pPr>
      <w:r w:rsidRPr="009559A3">
        <w:rPr>
          <w:b/>
          <w:bCs/>
        </w:rPr>
        <w:t>Overall Performance Snapshot:</w:t>
      </w:r>
      <w:r w:rsidRPr="009559A3">
        <w:t xml:space="preserve"> </w:t>
      </w:r>
    </w:p>
    <w:p w14:paraId="04BEA339" w14:textId="77777777" w:rsidR="009559A3" w:rsidRPr="009559A3" w:rsidRDefault="009559A3" w:rsidP="009559A3">
      <w:pPr>
        <w:pStyle w:val="ListBullet"/>
        <w:numPr>
          <w:ilvl w:val="0"/>
          <w:numId w:val="13"/>
        </w:numPr>
      </w:pPr>
      <w:r w:rsidRPr="009559A3">
        <w:rPr>
          <w:b/>
          <w:bCs/>
        </w:rPr>
        <w:t>Total Revenue:</w:t>
      </w:r>
      <w:r w:rsidRPr="009559A3">
        <w:t xml:space="preserve"> $71,403</w:t>
      </w:r>
    </w:p>
    <w:p w14:paraId="208876AF" w14:textId="77777777" w:rsidR="009559A3" w:rsidRPr="009559A3" w:rsidRDefault="009559A3" w:rsidP="009559A3">
      <w:pPr>
        <w:pStyle w:val="ListBullet"/>
        <w:numPr>
          <w:ilvl w:val="0"/>
          <w:numId w:val="13"/>
        </w:numPr>
      </w:pPr>
      <w:r w:rsidRPr="009559A3">
        <w:rPr>
          <w:b/>
          <w:bCs/>
        </w:rPr>
        <w:t>Average Order Value:</w:t>
      </w:r>
      <w:r w:rsidRPr="009559A3">
        <w:t xml:space="preserve"> $38.53</w:t>
      </w:r>
    </w:p>
    <w:p w14:paraId="2E3DDB29" w14:textId="77777777" w:rsidR="009559A3" w:rsidRPr="009559A3" w:rsidRDefault="009559A3" w:rsidP="009559A3">
      <w:pPr>
        <w:pStyle w:val="ListBullet"/>
        <w:numPr>
          <w:ilvl w:val="0"/>
          <w:numId w:val="13"/>
        </w:numPr>
      </w:pPr>
      <w:r w:rsidRPr="009559A3">
        <w:rPr>
          <w:b/>
          <w:bCs/>
        </w:rPr>
        <w:t>Total Pizzas Sold:</w:t>
      </w:r>
      <w:r w:rsidRPr="009559A3">
        <w:t xml:space="preserve"> 4,328</w:t>
      </w:r>
    </w:p>
    <w:p w14:paraId="160D8798" w14:textId="77777777" w:rsidR="009559A3" w:rsidRPr="009559A3" w:rsidRDefault="009559A3" w:rsidP="009559A3">
      <w:pPr>
        <w:pStyle w:val="ListBullet"/>
        <w:numPr>
          <w:ilvl w:val="0"/>
          <w:numId w:val="13"/>
        </w:numPr>
      </w:pPr>
      <w:r w:rsidRPr="009559A3">
        <w:rPr>
          <w:b/>
          <w:bCs/>
        </w:rPr>
        <w:t>Total Orders:</w:t>
      </w:r>
      <w:r w:rsidRPr="009559A3">
        <w:t xml:space="preserve"> 1,853</w:t>
      </w:r>
    </w:p>
    <w:p w14:paraId="20178193" w14:textId="77777777" w:rsidR="009559A3" w:rsidRPr="009559A3" w:rsidRDefault="009559A3" w:rsidP="009559A3">
      <w:pPr>
        <w:pStyle w:val="ListBullet"/>
        <w:numPr>
          <w:ilvl w:val="0"/>
          <w:numId w:val="13"/>
        </w:numPr>
      </w:pPr>
      <w:r w:rsidRPr="009559A3">
        <w:rPr>
          <w:b/>
          <w:bCs/>
        </w:rPr>
        <w:t>Average Pizzas Per Order:</w:t>
      </w:r>
      <w:r w:rsidRPr="009559A3">
        <w:t xml:space="preserve"> 2.34</w:t>
      </w:r>
    </w:p>
    <w:p w14:paraId="40D2B673" w14:textId="77777777" w:rsidR="009559A3" w:rsidRPr="009559A3" w:rsidRDefault="009559A3" w:rsidP="009559A3">
      <w:pPr>
        <w:pStyle w:val="ListBullet"/>
        <w:numPr>
          <w:ilvl w:val="0"/>
          <w:numId w:val="11"/>
        </w:numPr>
      </w:pPr>
      <w:r w:rsidRPr="009559A3">
        <w:rPr>
          <w:b/>
          <w:bCs/>
        </w:rPr>
        <w:t>Busiest Days and Times:</w:t>
      </w:r>
    </w:p>
    <w:p w14:paraId="6EAE2FA5" w14:textId="77777777" w:rsidR="009559A3" w:rsidRPr="009559A3" w:rsidRDefault="009559A3" w:rsidP="009559A3">
      <w:pPr>
        <w:pStyle w:val="ListBullet"/>
        <w:numPr>
          <w:ilvl w:val="0"/>
          <w:numId w:val="0"/>
        </w:numPr>
        <w:ind w:left="1440"/>
      </w:pPr>
      <w:r w:rsidRPr="009559A3">
        <w:lastRenderedPageBreak/>
        <w:t xml:space="preserve">Orders are consistently highest on </w:t>
      </w:r>
      <w:r w:rsidRPr="009559A3">
        <w:rPr>
          <w:b/>
          <w:bCs/>
        </w:rPr>
        <w:t>Fridays and Saturdays</w:t>
      </w:r>
      <w:r w:rsidRPr="009559A3">
        <w:t>, indicating peak demand during the weekend.</w:t>
      </w:r>
    </w:p>
    <w:p w14:paraId="2B66ACED" w14:textId="77777777" w:rsidR="009559A3" w:rsidRDefault="009559A3" w:rsidP="009559A3">
      <w:pPr>
        <w:pStyle w:val="ListBullet"/>
        <w:numPr>
          <w:ilvl w:val="1"/>
          <w:numId w:val="11"/>
        </w:numPr>
      </w:pPr>
      <w:r w:rsidRPr="009559A3">
        <w:t xml:space="preserve">The most active ordering times are between </w:t>
      </w:r>
      <w:r w:rsidRPr="009559A3">
        <w:rPr>
          <w:b/>
          <w:bCs/>
        </w:rPr>
        <w:t>12:00 PM - 1:00 PM</w:t>
      </w:r>
      <w:r w:rsidRPr="009559A3">
        <w:t xml:space="preserve"> and </w:t>
      </w:r>
      <w:r w:rsidRPr="009559A3">
        <w:rPr>
          <w:b/>
          <w:bCs/>
        </w:rPr>
        <w:t>5:00 PM - 8:00 PM</w:t>
      </w:r>
      <w:r w:rsidRPr="009559A3">
        <w:t>, highlighting lunchtime and dinner rush periods. This information is crucial for staffing and operational planning.</w:t>
      </w:r>
    </w:p>
    <w:p w14:paraId="49DB5099" w14:textId="77777777" w:rsidR="009559A3" w:rsidRPr="009559A3" w:rsidRDefault="009559A3" w:rsidP="009559A3">
      <w:pPr>
        <w:pStyle w:val="ListBullet"/>
        <w:numPr>
          <w:ilvl w:val="0"/>
          <w:numId w:val="0"/>
        </w:numPr>
        <w:ind w:left="1440"/>
      </w:pPr>
    </w:p>
    <w:p w14:paraId="1D04CDCD" w14:textId="77777777" w:rsidR="009559A3" w:rsidRPr="009559A3" w:rsidRDefault="009559A3" w:rsidP="009559A3">
      <w:pPr>
        <w:pStyle w:val="ListBullet"/>
        <w:numPr>
          <w:ilvl w:val="0"/>
          <w:numId w:val="11"/>
        </w:numPr>
      </w:pPr>
      <w:r w:rsidRPr="009559A3">
        <w:rPr>
          <w:b/>
          <w:bCs/>
        </w:rPr>
        <w:t>Sales by Category and Size:</w:t>
      </w:r>
    </w:p>
    <w:p w14:paraId="5C57F2CF" w14:textId="77777777" w:rsidR="009559A3" w:rsidRPr="009559A3" w:rsidRDefault="009559A3" w:rsidP="009559A3">
      <w:pPr>
        <w:pStyle w:val="ListBullet"/>
        <w:numPr>
          <w:ilvl w:val="1"/>
          <w:numId w:val="11"/>
        </w:numPr>
      </w:pPr>
      <w:r w:rsidRPr="009559A3">
        <w:t xml:space="preserve">The </w:t>
      </w:r>
      <w:r w:rsidRPr="009559A3">
        <w:rPr>
          <w:b/>
          <w:bCs/>
        </w:rPr>
        <w:t>"Classic" pizza category</w:t>
      </w:r>
      <w:r w:rsidRPr="009559A3">
        <w:t xml:space="preserve"> contributes the most significantly to both sales and total orders.</w:t>
      </w:r>
    </w:p>
    <w:p w14:paraId="350AD806" w14:textId="77777777" w:rsidR="009559A3" w:rsidRDefault="009559A3" w:rsidP="009559A3">
      <w:pPr>
        <w:pStyle w:val="ListBullet"/>
        <w:numPr>
          <w:ilvl w:val="1"/>
          <w:numId w:val="11"/>
        </w:numPr>
      </w:pPr>
      <w:r w:rsidRPr="009559A3">
        <w:rPr>
          <w:b/>
          <w:bCs/>
        </w:rPr>
        <w:t>Large-size pizzas</w:t>
      </w:r>
      <w:r w:rsidRPr="009559A3">
        <w:t xml:space="preserve"> account for the largest share of overall sales revenue, suggesting a customer preference for larger portions or potentially higher pricing for this size.</w:t>
      </w:r>
    </w:p>
    <w:p w14:paraId="5FD0C5EB" w14:textId="77777777" w:rsidR="009559A3" w:rsidRPr="009559A3" w:rsidRDefault="009559A3" w:rsidP="009559A3">
      <w:pPr>
        <w:pStyle w:val="ListBullet"/>
        <w:numPr>
          <w:ilvl w:val="0"/>
          <w:numId w:val="0"/>
        </w:numPr>
        <w:ind w:left="1440"/>
      </w:pPr>
    </w:p>
    <w:p w14:paraId="7C0E3C70" w14:textId="77777777" w:rsidR="009559A3" w:rsidRPr="009559A3" w:rsidRDefault="009559A3" w:rsidP="009559A3">
      <w:pPr>
        <w:pStyle w:val="ListBullet"/>
        <w:numPr>
          <w:ilvl w:val="0"/>
          <w:numId w:val="11"/>
        </w:numPr>
      </w:pPr>
      <w:r w:rsidRPr="009559A3">
        <w:rPr>
          <w:b/>
          <w:bCs/>
        </w:rPr>
        <w:t>Best and Worst Selling Pizzas (Based on Revenue):</w:t>
      </w:r>
    </w:p>
    <w:p w14:paraId="493181DC" w14:textId="77777777" w:rsidR="009559A3" w:rsidRPr="009559A3" w:rsidRDefault="009559A3" w:rsidP="009559A3">
      <w:pPr>
        <w:pStyle w:val="ListBullet"/>
        <w:numPr>
          <w:ilvl w:val="1"/>
          <w:numId w:val="11"/>
        </w:numPr>
      </w:pPr>
      <w:r w:rsidRPr="009559A3">
        <w:rPr>
          <w:b/>
          <w:bCs/>
        </w:rPr>
        <w:t>"Classic Deluxe" and "Chicken" pizzas</w:t>
      </w:r>
      <w:r w:rsidRPr="009559A3">
        <w:t xml:space="preserve"> are the top revenue generators, indicating their popularity and potential higher price points or order frequency.</w:t>
      </w:r>
    </w:p>
    <w:p w14:paraId="0B4FA16D" w14:textId="77777777" w:rsidR="009559A3" w:rsidRDefault="009559A3" w:rsidP="009559A3">
      <w:pPr>
        <w:pStyle w:val="ListBullet"/>
        <w:numPr>
          <w:ilvl w:val="1"/>
          <w:numId w:val="11"/>
        </w:numPr>
      </w:pPr>
      <w:r w:rsidRPr="009559A3">
        <w:rPr>
          <w:b/>
          <w:bCs/>
        </w:rPr>
        <w:t>"The Brie Carre"</w:t>
      </w:r>
      <w:r w:rsidRPr="009559A3">
        <w:t xml:space="preserve"> is identified as the worst performer in terms of both orders and revenue, suggesting it may be unpopular or priced inappropriately.</w:t>
      </w:r>
    </w:p>
    <w:p w14:paraId="30BA858E" w14:textId="77777777" w:rsidR="009559A3" w:rsidRPr="009559A3" w:rsidRDefault="009559A3" w:rsidP="009559A3">
      <w:pPr>
        <w:pStyle w:val="ListBullet"/>
        <w:numPr>
          <w:ilvl w:val="0"/>
          <w:numId w:val="0"/>
        </w:numPr>
        <w:ind w:left="1440"/>
      </w:pPr>
    </w:p>
    <w:p w14:paraId="08F09789" w14:textId="77777777" w:rsidR="009559A3" w:rsidRPr="009559A3" w:rsidRDefault="009559A3" w:rsidP="009559A3">
      <w:pPr>
        <w:pStyle w:val="ListBullet"/>
        <w:numPr>
          <w:ilvl w:val="0"/>
          <w:numId w:val="11"/>
        </w:numPr>
      </w:pPr>
      <w:r w:rsidRPr="009559A3">
        <w:rPr>
          <w:b/>
          <w:bCs/>
        </w:rPr>
        <w:t>Top 5 Best Sellers by Total Pizza Sold (Quantity):</w:t>
      </w:r>
    </w:p>
    <w:p w14:paraId="10F21A72" w14:textId="77777777" w:rsidR="009559A3" w:rsidRPr="009559A3" w:rsidRDefault="009559A3" w:rsidP="009559A3">
      <w:pPr>
        <w:pStyle w:val="ListBullet"/>
        <w:numPr>
          <w:ilvl w:val="0"/>
          <w:numId w:val="0"/>
        </w:numPr>
        <w:ind w:left="1440"/>
      </w:pPr>
      <w:r w:rsidRPr="009559A3">
        <w:t xml:space="preserve">The top 5 most popular pizza choices based on the number of units sold are: </w:t>
      </w:r>
    </w:p>
    <w:p w14:paraId="32ED3951" w14:textId="41B18BF3" w:rsidR="009559A3" w:rsidRPr="009559A3" w:rsidRDefault="009559A3" w:rsidP="009559A3">
      <w:pPr>
        <w:pStyle w:val="ListBullet"/>
        <w:numPr>
          <w:ilvl w:val="2"/>
          <w:numId w:val="11"/>
        </w:numPr>
      </w:pPr>
      <w:r w:rsidRPr="009559A3">
        <w:t xml:space="preserve">The Pepperoni Pizza </w:t>
      </w:r>
    </w:p>
    <w:p w14:paraId="51BCB137" w14:textId="72C97FBF" w:rsidR="009559A3" w:rsidRPr="009559A3" w:rsidRDefault="009559A3" w:rsidP="009559A3">
      <w:pPr>
        <w:pStyle w:val="ListBullet"/>
        <w:numPr>
          <w:ilvl w:val="2"/>
          <w:numId w:val="11"/>
        </w:numPr>
      </w:pPr>
      <w:r w:rsidRPr="009559A3">
        <w:t xml:space="preserve">The Barbecue Chicken Pizza </w:t>
      </w:r>
    </w:p>
    <w:p w14:paraId="4EE76E2F" w14:textId="7460EF8E" w:rsidR="009559A3" w:rsidRPr="009559A3" w:rsidRDefault="009559A3" w:rsidP="009559A3">
      <w:pPr>
        <w:pStyle w:val="ListBullet"/>
        <w:numPr>
          <w:ilvl w:val="2"/>
          <w:numId w:val="11"/>
        </w:numPr>
      </w:pPr>
      <w:r w:rsidRPr="009559A3">
        <w:t xml:space="preserve">The Classic Deluxe Pizza </w:t>
      </w:r>
    </w:p>
    <w:p w14:paraId="1F7AEDCC" w14:textId="2F474A9D" w:rsidR="009559A3" w:rsidRPr="009559A3" w:rsidRDefault="009559A3" w:rsidP="009559A3">
      <w:pPr>
        <w:pStyle w:val="ListBullet"/>
        <w:numPr>
          <w:ilvl w:val="2"/>
          <w:numId w:val="11"/>
        </w:numPr>
      </w:pPr>
      <w:r w:rsidRPr="009559A3">
        <w:t xml:space="preserve">The California Chicken Pizza </w:t>
      </w:r>
    </w:p>
    <w:p w14:paraId="4A017417" w14:textId="184F1C13" w:rsidR="009559A3" w:rsidRDefault="009559A3" w:rsidP="009559A3">
      <w:pPr>
        <w:pStyle w:val="ListBullet"/>
        <w:numPr>
          <w:ilvl w:val="2"/>
          <w:numId w:val="11"/>
        </w:numPr>
      </w:pPr>
      <w:r w:rsidRPr="009559A3">
        <w:t xml:space="preserve">The Hawaiian Pizza </w:t>
      </w:r>
    </w:p>
    <w:p w14:paraId="348BE521" w14:textId="77777777" w:rsidR="009559A3" w:rsidRPr="009559A3" w:rsidRDefault="009559A3" w:rsidP="009559A3">
      <w:pPr>
        <w:pStyle w:val="ListBullet"/>
        <w:numPr>
          <w:ilvl w:val="2"/>
          <w:numId w:val="11"/>
        </w:numPr>
      </w:pPr>
    </w:p>
    <w:p w14:paraId="34CF6D0C" w14:textId="77777777" w:rsidR="009559A3" w:rsidRPr="009559A3" w:rsidRDefault="009559A3" w:rsidP="009559A3">
      <w:pPr>
        <w:pStyle w:val="ListBullet"/>
        <w:numPr>
          <w:ilvl w:val="0"/>
          <w:numId w:val="11"/>
        </w:numPr>
      </w:pPr>
      <w:r w:rsidRPr="009559A3">
        <w:rPr>
          <w:b/>
          <w:bCs/>
        </w:rPr>
        <w:t>Bottom 5 Worst Sellers by Total Pizza Sold (Quantity):</w:t>
      </w:r>
    </w:p>
    <w:p w14:paraId="14974545" w14:textId="77777777" w:rsidR="009559A3" w:rsidRPr="009559A3" w:rsidRDefault="009559A3" w:rsidP="009559A3">
      <w:pPr>
        <w:pStyle w:val="ListBullet"/>
        <w:numPr>
          <w:ilvl w:val="1"/>
          <w:numId w:val="11"/>
        </w:numPr>
      </w:pPr>
      <w:r w:rsidRPr="009559A3">
        <w:t xml:space="preserve">The 5 least popular pizza choices based on the number of units sold are: </w:t>
      </w:r>
    </w:p>
    <w:p w14:paraId="0A492EBA" w14:textId="61D2E809" w:rsidR="009559A3" w:rsidRPr="009559A3" w:rsidRDefault="009559A3" w:rsidP="009559A3">
      <w:pPr>
        <w:pStyle w:val="ListBullet"/>
        <w:numPr>
          <w:ilvl w:val="2"/>
          <w:numId w:val="11"/>
        </w:numPr>
      </w:pPr>
      <w:r w:rsidRPr="009559A3">
        <w:t xml:space="preserve">The Brie Carre Pizza </w:t>
      </w:r>
    </w:p>
    <w:p w14:paraId="34925410" w14:textId="24EFB3CA" w:rsidR="009559A3" w:rsidRPr="009559A3" w:rsidRDefault="009559A3" w:rsidP="009559A3">
      <w:pPr>
        <w:pStyle w:val="ListBullet"/>
        <w:numPr>
          <w:ilvl w:val="2"/>
          <w:numId w:val="11"/>
        </w:numPr>
      </w:pPr>
      <w:r w:rsidRPr="009559A3">
        <w:t xml:space="preserve">The Chicken Pesto Pizza </w:t>
      </w:r>
    </w:p>
    <w:p w14:paraId="6CAFB005" w14:textId="2E9C5BFC" w:rsidR="009559A3" w:rsidRPr="009559A3" w:rsidRDefault="009559A3" w:rsidP="009559A3">
      <w:pPr>
        <w:pStyle w:val="ListBullet"/>
        <w:numPr>
          <w:ilvl w:val="2"/>
          <w:numId w:val="11"/>
        </w:numPr>
      </w:pPr>
      <w:r w:rsidRPr="009559A3">
        <w:t xml:space="preserve">The Calabrese Pizza </w:t>
      </w:r>
    </w:p>
    <w:p w14:paraId="2B00913A" w14:textId="0764A56D" w:rsidR="009559A3" w:rsidRPr="009559A3" w:rsidRDefault="009559A3" w:rsidP="009559A3">
      <w:pPr>
        <w:pStyle w:val="ListBullet"/>
        <w:numPr>
          <w:ilvl w:val="2"/>
          <w:numId w:val="11"/>
        </w:numPr>
      </w:pPr>
      <w:r w:rsidRPr="009559A3">
        <w:t xml:space="preserve">The Chicken Alfredo Pizza </w:t>
      </w:r>
    </w:p>
    <w:p w14:paraId="4FD016A4" w14:textId="110762BA" w:rsidR="009559A3" w:rsidRPr="009559A3" w:rsidRDefault="009559A3" w:rsidP="009559A3">
      <w:pPr>
        <w:pStyle w:val="ListBullet"/>
        <w:numPr>
          <w:ilvl w:val="2"/>
          <w:numId w:val="11"/>
        </w:numPr>
      </w:pPr>
      <w:r w:rsidRPr="009559A3">
        <w:t xml:space="preserve">The Spinach Supreme Pizza </w:t>
      </w:r>
    </w:p>
    <w:p w14:paraId="7A0EDE4A" w14:textId="77777777" w:rsidR="009559A3" w:rsidRDefault="009559A3" w:rsidP="009559A3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3FB72B5" w14:textId="77777777" w:rsidR="009559A3" w:rsidRDefault="009559A3" w:rsidP="009559A3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D0170BC" w14:textId="2772A39D" w:rsidR="009559A3" w:rsidRPr="009559A3" w:rsidRDefault="009559A3" w:rsidP="009559A3">
      <w:pPr>
        <w:pStyle w:val="ListBullet"/>
        <w:numPr>
          <w:ilvl w:val="0"/>
          <w:numId w:val="0"/>
        </w:numPr>
        <w:ind w:left="360" w:hanging="360"/>
      </w:pPr>
      <w:r w:rsidRPr="009559A3">
        <w:rPr>
          <w:b/>
          <w:bCs/>
        </w:rPr>
        <w:t>Observations:</w:t>
      </w:r>
    </w:p>
    <w:p w14:paraId="3B4ED05D" w14:textId="77777777" w:rsidR="009559A3" w:rsidRPr="009559A3" w:rsidRDefault="009559A3" w:rsidP="009559A3">
      <w:pPr>
        <w:pStyle w:val="ListBullet"/>
        <w:numPr>
          <w:ilvl w:val="0"/>
          <w:numId w:val="12"/>
        </w:numPr>
      </w:pPr>
      <w:r w:rsidRPr="009559A3">
        <w:t xml:space="preserve">There's a clear correlation between some of the best-selling pizzas by quantity and the </w:t>
      </w:r>
      <w:proofErr w:type="gramStart"/>
      <w:r w:rsidRPr="009559A3">
        <w:t>top revenue</w:t>
      </w:r>
      <w:proofErr w:type="gramEnd"/>
      <w:r w:rsidRPr="009559A3">
        <w:t xml:space="preserve"> generators (e.g., Classic Deluxe and Chicken).</w:t>
      </w:r>
    </w:p>
    <w:p w14:paraId="599C4132" w14:textId="77777777" w:rsidR="009559A3" w:rsidRPr="009559A3" w:rsidRDefault="009559A3" w:rsidP="009559A3">
      <w:pPr>
        <w:pStyle w:val="ListBullet"/>
        <w:numPr>
          <w:ilvl w:val="0"/>
          <w:numId w:val="12"/>
        </w:numPr>
      </w:pPr>
      <w:r w:rsidRPr="009559A3">
        <w:t>The "Brie Carre" consistently underperforms across both revenue and quantity sold, indicating a potential need for menu review or promotional efforts.</w:t>
      </w:r>
    </w:p>
    <w:p w14:paraId="5A7E0AF5" w14:textId="77777777" w:rsidR="009559A3" w:rsidRPr="009559A3" w:rsidRDefault="009559A3" w:rsidP="009559A3">
      <w:pPr>
        <w:pStyle w:val="ListBullet"/>
        <w:numPr>
          <w:ilvl w:val="0"/>
          <w:numId w:val="12"/>
        </w:numPr>
      </w:pPr>
      <w:r w:rsidRPr="009559A3">
        <w:lastRenderedPageBreak/>
        <w:t xml:space="preserve">Customer ordering behavior shows a strong preference for weekends and specific </w:t>
      </w:r>
      <w:proofErr w:type="gramStart"/>
      <w:r w:rsidRPr="009559A3">
        <w:t>meal times</w:t>
      </w:r>
      <w:proofErr w:type="gramEnd"/>
      <w:r w:rsidRPr="009559A3">
        <w:t>.</w:t>
      </w:r>
    </w:p>
    <w:p w14:paraId="30773325" w14:textId="77777777" w:rsidR="009559A3" w:rsidRPr="009559A3" w:rsidRDefault="009559A3" w:rsidP="009559A3">
      <w:pPr>
        <w:pStyle w:val="ListBullet"/>
        <w:numPr>
          <w:ilvl w:val="0"/>
          <w:numId w:val="12"/>
        </w:numPr>
      </w:pPr>
      <w:r w:rsidRPr="009559A3">
        <w:t>The "Classic" pizza category and "Large" size pizzas are significant drivers of overall sales.</w:t>
      </w:r>
    </w:p>
    <w:p w14:paraId="658D63C0" w14:textId="77777777" w:rsidR="00FD52EB" w:rsidRDefault="00FD52EB"/>
    <w:p w14:paraId="394906A9" w14:textId="77777777" w:rsidR="009559A3" w:rsidRDefault="009559A3"/>
    <w:p w14:paraId="00436006" w14:textId="77777777" w:rsidR="009559A3" w:rsidRDefault="009559A3"/>
    <w:p w14:paraId="7B1AA9E8" w14:textId="09D3F471" w:rsidR="00014723" w:rsidRPr="004A67FA" w:rsidRDefault="00000000">
      <w:pPr>
        <w:rPr>
          <w:color w:val="000000" w:themeColor="text1"/>
        </w:rPr>
      </w:pPr>
      <w:r w:rsidRPr="004A67FA">
        <w:rPr>
          <w:color w:val="000000" w:themeColor="text1"/>
        </w:rPr>
        <w:t xml:space="preserve">Name: </w:t>
      </w:r>
      <w:r w:rsidR="00FD52EB" w:rsidRPr="004A67FA">
        <w:rPr>
          <w:color w:val="000000" w:themeColor="text1"/>
        </w:rPr>
        <w:t>Khushi Papola</w:t>
      </w:r>
      <w:r w:rsidRPr="004A67FA">
        <w:rPr>
          <w:color w:val="000000" w:themeColor="text1"/>
        </w:rPr>
        <w:br/>
        <w:t xml:space="preserve">MBA in AI &amp; DS </w:t>
      </w:r>
      <w:r w:rsidRPr="004A67FA">
        <w:rPr>
          <w:color w:val="000000" w:themeColor="text1"/>
        </w:rPr>
        <w:br/>
      </w:r>
    </w:p>
    <w:sectPr w:rsidR="00014723" w:rsidRPr="004A67FA" w:rsidSect="009559A3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45BC3"/>
    <w:multiLevelType w:val="hybridMultilevel"/>
    <w:tmpl w:val="BFE4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B0C62"/>
    <w:multiLevelType w:val="multilevel"/>
    <w:tmpl w:val="9D64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F3DBB"/>
    <w:multiLevelType w:val="multilevel"/>
    <w:tmpl w:val="DBF4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917DA"/>
    <w:multiLevelType w:val="multilevel"/>
    <w:tmpl w:val="9D64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712042">
    <w:abstractNumId w:val="8"/>
  </w:num>
  <w:num w:numId="2" w16cid:durableId="648241852">
    <w:abstractNumId w:val="6"/>
  </w:num>
  <w:num w:numId="3" w16cid:durableId="424426680">
    <w:abstractNumId w:val="5"/>
  </w:num>
  <w:num w:numId="4" w16cid:durableId="2054962973">
    <w:abstractNumId w:val="4"/>
  </w:num>
  <w:num w:numId="5" w16cid:durableId="211040122">
    <w:abstractNumId w:val="7"/>
  </w:num>
  <w:num w:numId="6" w16cid:durableId="1110078578">
    <w:abstractNumId w:val="3"/>
  </w:num>
  <w:num w:numId="7" w16cid:durableId="216287516">
    <w:abstractNumId w:val="2"/>
  </w:num>
  <w:num w:numId="8" w16cid:durableId="22947372">
    <w:abstractNumId w:val="1"/>
  </w:num>
  <w:num w:numId="9" w16cid:durableId="42952927">
    <w:abstractNumId w:val="0"/>
  </w:num>
  <w:num w:numId="10" w16cid:durableId="920259573">
    <w:abstractNumId w:val="9"/>
  </w:num>
  <w:num w:numId="11" w16cid:durableId="1299185702">
    <w:abstractNumId w:val="12"/>
  </w:num>
  <w:num w:numId="12" w16cid:durableId="432286018">
    <w:abstractNumId w:val="11"/>
  </w:num>
  <w:num w:numId="13" w16cid:durableId="4647841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723"/>
    <w:rsid w:val="00034616"/>
    <w:rsid w:val="0006063C"/>
    <w:rsid w:val="0015074B"/>
    <w:rsid w:val="001E09F4"/>
    <w:rsid w:val="0029639D"/>
    <w:rsid w:val="00326F90"/>
    <w:rsid w:val="004A67FA"/>
    <w:rsid w:val="009559A3"/>
    <w:rsid w:val="00A21C8A"/>
    <w:rsid w:val="00AA1D8D"/>
    <w:rsid w:val="00B47730"/>
    <w:rsid w:val="00CB0664"/>
    <w:rsid w:val="00FC693F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A4302"/>
  <w14:defaultImageDpi w14:val="300"/>
  <w15:docId w15:val="{321468EE-3B49-4523-990A-0D08B711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2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Khushi Papola</cp:lastModifiedBy>
  <cp:revision>2</cp:revision>
  <dcterms:created xsi:type="dcterms:W3CDTF">2025-05-13T18:07:00Z</dcterms:created>
  <dcterms:modified xsi:type="dcterms:W3CDTF">2025-05-13T18:07:00Z</dcterms:modified>
  <cp:category/>
</cp:coreProperties>
</file>